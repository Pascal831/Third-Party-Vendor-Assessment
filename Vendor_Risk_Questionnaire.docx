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Third-Party Vendor Risk Assessment Questionnaire</w:t>
      </w:r>
    </w:p>
    <w:p>
      <w:r>
        <w:t>Please complete the following sections to help us assess your organization's risk profile.</w:t>
      </w:r>
    </w:p>
    <w:p>
      <w:pPr>
        <w:pStyle w:val="Heading1"/>
      </w:pPr>
      <w:r>
        <w:t>1. General Information</w:t>
      </w:r>
    </w:p>
    <w:p>
      <w:r>
        <w:t>• Company Name:</w:t>
        <w:br/>
        <w:t>• Address:</w:t>
        <w:br/>
        <w:t>• Contact Person:</w:t>
        <w:br/>
        <w:t>• Services Provided:</w:t>
      </w:r>
    </w:p>
    <w:p>
      <w:pPr>
        <w:pStyle w:val="Heading1"/>
      </w:pPr>
      <w:r>
        <w:t>2. Security Practices</w:t>
      </w:r>
    </w:p>
    <w:p>
      <w:r>
        <w:t>• Do you have an Information Security Policy in place? (Yes/No)</w:t>
        <w:br/>
        <w:t>• Do you conduct background checks on employees? (Yes/No)</w:t>
        <w:br/>
        <w:t>• Is Multi-Factor Authentication (MFA) implemented for system access? (Yes/No)</w:t>
      </w:r>
    </w:p>
    <w:p>
      <w:pPr>
        <w:pStyle w:val="Heading1"/>
      </w:pPr>
      <w:r>
        <w:t>3. Data Protection</w:t>
      </w:r>
    </w:p>
    <w:p>
      <w:r>
        <w:t>• Do you encrypt sensitive data at rest and in transit? (Yes/No)</w:t>
        <w:br/>
        <w:t>• Do you comply with data privacy regulations such as GDPR or CCPA? (Yes/No)</w:t>
        <w:br/>
        <w:t>• Do you have a data breach notification process? (Yes/No)</w:t>
      </w:r>
    </w:p>
    <w:p>
      <w:pPr>
        <w:pStyle w:val="Heading1"/>
      </w:pPr>
      <w:r>
        <w:t>4. Business Continuity</w:t>
      </w:r>
    </w:p>
    <w:p>
      <w:r>
        <w:t>• Do you maintain a Business Continuity or Disaster Recovery Plan? (Yes/No)</w:t>
        <w:br/>
        <w:t>• How often is it tested?</w:t>
        <w:br/>
        <w:t>• Do you have redundant systems or backups in place?</w:t>
      </w:r>
    </w:p>
    <w:p>
      <w:pPr>
        <w:pStyle w:val="Heading1"/>
      </w:pPr>
      <w:r>
        <w:t>5. Compliance and Certifications</w:t>
      </w:r>
    </w:p>
    <w:p>
      <w:r>
        <w:t>• Do you have any certifications (e.g., ISO 27001, SOC 2)?</w:t>
        <w:br/>
        <w:t>• Are you regularly audited by third parties?</w:t>
      </w:r>
    </w:p>
    <w:p>
      <w:pPr>
        <w:pStyle w:val="Heading1"/>
      </w:pPr>
      <w:r>
        <w:t>6. Attestation</w:t>
      </w:r>
    </w:p>
    <w:p>
      <w:r>
        <w:t>I confirm that the information provided above is accurate and complete.</w:t>
        <w:br/>
        <w:br/>
        <w:t>Name:</w:t>
        <w:br/>
        <w:t>Title:</w:t>
        <w:br/>
        <w:t>Date: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